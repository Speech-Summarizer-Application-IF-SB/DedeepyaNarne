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Milestone 2: Speech to Text</w:t>
      </w:r>
    </w:p>
    <w:p>
      <w:r>
        <w:t>In this milestone, we developed a Speech-to-Text (STT) system using a pre-trained transformer model. The main objective of this milestone was to convert spoken audio into text accurately using modern deep learning models.</w:t>
      </w:r>
    </w:p>
    <w:p>
      <w:pPr>
        <w:pStyle w:val="Heading2"/>
      </w:pPr>
      <w:r>
        <w:t>Objective</w:t>
      </w:r>
    </w:p>
    <w:p>
      <w:r>
        <w:t>To build a functional automatic speech recognition (ASR) system capable of transcribing speech into text using the OpenAI Whisper pre-trained model. This milestone follows the audio cleaning phase from Milestone 1 and focuses on leveraging a reliable ASR model to produce accurate text transcriptions.</w:t>
      </w:r>
    </w:p>
    <w:p>
      <w:pPr>
        <w:pStyle w:val="Heading2"/>
      </w:pPr>
      <w:r>
        <w:t>Tools and Libraries Used</w:t>
      </w:r>
    </w:p>
    <w:p>
      <w:r>
        <w:t>- Google Colab (for implementation)</w:t>
        <w:br/>
        <w:t>- Transformers library from Hugging Face</w:t>
        <w:br/>
        <w:t>- Torch (PyTorch backend)</w:t>
        <w:br/>
        <w:t>- JiWER (for computing Word Error Rate)</w:t>
        <w:br/>
        <w:t>- OpenAI Whisper pre-trained model (for ASR pipeline)</w:t>
      </w:r>
    </w:p>
    <w:p>
      <w:pPr>
        <w:pStyle w:val="Heading2"/>
      </w:pPr>
      <w:r>
        <w:t>Implementation Steps</w:t>
      </w:r>
    </w:p>
    <w:p>
      <w:r>
        <w:t>1. **Import Required Libraries:**</w:t>
      </w:r>
    </w:p>
    <w:p>
      <w:r>
        <w:t>We imported necessary Python libraries such as transformers, torch, and jiwer. These libraries support model loading, GPU utilization, and performance evaluation.</w:t>
      </w:r>
    </w:p>
    <w:p>
      <w:r>
        <w:t>2. **Load Pre-trained Model:**</w:t>
      </w:r>
    </w:p>
    <w:p>
      <w:r>
        <w:t>We used the OpenAI Whisper model (‘openai/whisper-small’) through the Hugging Face `pipeline()` function. The model was loaded as follows:</w:t>
        <w:br/>
        <w:br/>
        <w:t>```python</w:t>
        <w:br/>
        <w:t>from transformers import pipeline</w:t>
        <w:br/>
        <w:t>import torch</w:t>
        <w:br/>
        <w:t>asr_pipeline = pipeline(</w:t>
        <w:br/>
        <w:t xml:space="preserve">    'automatic-speech-recognition',</w:t>
        <w:br/>
        <w:t xml:space="preserve">    model='openai/whisper-small',</w:t>
        <w:br/>
        <w:t xml:space="preserve">    device=0 if torch.cuda.is_available() else -1</w:t>
        <w:br/>
        <w:t>)</w:t>
        <w:br/>
        <w:t>```</w:t>
        <w:br/>
        <w:t>This checks for GPU availability and assigns the model to it for faster inference.</w:t>
      </w:r>
    </w:p>
    <w:p>
      <w:r>
        <w:t>3. **Load and Process Audio File:**</w:t>
      </w:r>
    </w:p>
    <w:p>
      <w:r>
        <w:t>The audio file was loaded from Google Drive or local storage. The model automatically handled resampling and decoding, eliminating the need for manual preprocessing.</w:t>
      </w:r>
    </w:p>
    <w:p>
      <w:r>
        <w:t>4. **Speech to Text Conversion:**</w:t>
      </w:r>
    </w:p>
    <w:p>
      <w:r>
        <w:t>The Whisper ASR pipeline was used to transcribe the input audio file into text:</w:t>
        <w:br/>
        <w:br/>
        <w:t>```python</w:t>
        <w:br/>
        <w:t>result = asr_pipeline('/content/drive/MyDrive/auido_mono.wav')</w:t>
        <w:br/>
        <w:t>transcript = result['text']</w:t>
        <w:br/>
        <w:t>print('Transcript:', transcript)</w:t>
        <w:br/>
        <w:t>```</w:t>
        <w:br/>
        <w:t>This produced a text transcript corresponding to the spoken words in the audio.</w:t>
      </w:r>
    </w:p>
    <w:p>
      <w:r>
        <w:t>5. **Evaluation using WER (Word Error Rate):**</w:t>
      </w:r>
    </w:p>
    <w:p>
      <w:r>
        <w:t>The transcription was compared to a ground truth sentence to measure accuracy using the Word Error Rate (WER):</w:t>
        <w:br/>
        <w:br/>
        <w:t>```python</w:t>
        <w:br/>
        <w:t>from jiwer import wer</w:t>
        <w:br/>
        <w:t>ground_truth_text = 'this is the ground truth sentence for my audio'</w:t>
        <w:br/>
        <w:t>error = wer(ground_truth_text.lower(), transcript.lower())</w:t>
        <w:br/>
        <w:t>print(f'Word Error Rate: {error * 100:.2f}%')</w:t>
        <w:br/>
        <w:t>```</w:t>
        <w:br/>
        <w:t>A lower WER indicates a more accurate transcription.</w:t>
      </w:r>
    </w:p>
    <w:p>
      <w:pPr>
        <w:pStyle w:val="Heading2"/>
      </w:pPr>
      <w:r>
        <w:t>Results</w:t>
      </w:r>
    </w:p>
    <w:p>
      <w:r>
        <w:t>The Whisper model successfully transcribed the input audio into text. The transcribed output was compared with a reference sentence to evaluate accuracy. Even though minor variations were observed depending on accent, pronunciation, or background noise, the Whisper model provided robust and reliable transcription performance.</w:t>
      </w:r>
    </w:p>
    <w:p>
      <w:pPr>
        <w:pStyle w:val="Heading2"/>
      </w:pPr>
      <w:r>
        <w:t>Conclusion</w:t>
      </w:r>
    </w:p>
    <w:p>
      <w:r>
        <w:t>In this milestone, a complete end-to-end speech-to-text system was implemented using the OpenAI Whisper pre-trained model. This model demonstrated strong performance in transcribing English audio samples. The next milestone will focus on integrating this system into a frontend interface using Streamlit, allowing users to upload audio and receive transcribed text interactively.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